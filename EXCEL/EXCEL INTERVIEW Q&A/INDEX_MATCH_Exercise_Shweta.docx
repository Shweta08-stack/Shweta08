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+ MATCH: Excel Practice Exercise for Interviews</w:t>
      </w:r>
    </w:p>
    <w:p>
      <w:r>
        <w:t>Table (Assume it's in Range A1:C6):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Dept</w:t>
            </w:r>
          </w:p>
        </w:tc>
        <w:tc>
          <w:tcPr>
            <w:tcW w:type="dxa" w:w="2880"/>
          </w:tcPr>
          <w:p>
            <w:r>
              <w:t>Salary</w:t>
            </w:r>
          </w:p>
        </w:tc>
      </w:tr>
      <w:tr>
        <w:tc>
          <w:tcPr>
            <w:tcW w:type="dxa" w:w="2880"/>
          </w:tcPr>
          <w:p>
            <w:r>
              <w:t>John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45000</w:t>
            </w:r>
          </w:p>
        </w:tc>
      </w:tr>
      <w:tr>
        <w:tc>
          <w:tcPr>
            <w:tcW w:type="dxa" w:w="2880"/>
          </w:tcPr>
          <w:p>
            <w:r>
              <w:t>Maya</w:t>
            </w:r>
          </w:p>
        </w:tc>
        <w:tc>
          <w:tcPr>
            <w:tcW w:type="dxa" w:w="2880"/>
          </w:tcPr>
          <w:p>
            <w:r>
              <w:t>HR</w:t>
            </w:r>
          </w:p>
        </w:tc>
        <w:tc>
          <w:tcPr>
            <w:tcW w:type="dxa" w:w="2880"/>
          </w:tcPr>
          <w:p>
            <w:r>
              <w:t>48000</w:t>
            </w:r>
          </w:p>
        </w:tc>
      </w:tr>
      <w:tr>
        <w:tc>
          <w:tcPr>
            <w:tcW w:type="dxa" w:w="2880"/>
          </w:tcPr>
          <w:p>
            <w:r>
              <w:t>Aditi</w:t>
            </w:r>
          </w:p>
        </w:tc>
        <w:tc>
          <w:tcPr>
            <w:tcW w:type="dxa" w:w="2880"/>
          </w:tcPr>
          <w:p>
            <w:r>
              <w:t>Finance</w:t>
            </w:r>
          </w:p>
        </w:tc>
        <w:tc>
          <w:tcPr>
            <w:tcW w:type="dxa" w:w="2880"/>
          </w:tcPr>
          <w:p>
            <w:r>
              <w:t>50000</w:t>
            </w:r>
          </w:p>
        </w:tc>
      </w:tr>
      <w:tr>
        <w:tc>
          <w:tcPr>
            <w:tcW w:type="dxa" w:w="2880"/>
          </w:tcPr>
          <w:p>
            <w:r>
              <w:t>Rahul</w:t>
            </w:r>
          </w:p>
        </w:tc>
        <w:tc>
          <w:tcPr>
            <w:tcW w:type="dxa" w:w="2880"/>
          </w:tcPr>
          <w:p>
            <w:r>
              <w:t>IT</w:t>
            </w:r>
          </w:p>
        </w:tc>
        <w:tc>
          <w:tcPr>
            <w:tcW w:type="dxa" w:w="2880"/>
          </w:tcPr>
          <w:p>
            <w:r>
              <w:t>47000</w:t>
            </w:r>
          </w:p>
        </w:tc>
      </w:tr>
      <w:tr>
        <w:tc>
          <w:tcPr>
            <w:tcW w:type="dxa" w:w="2880"/>
          </w:tcPr>
          <w:p>
            <w:r>
              <w:t>Zoya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52000</w:t>
            </w:r>
          </w:p>
        </w:tc>
      </w:tr>
    </w:tbl>
    <w:p>
      <w:r>
        <w:br/>
        <w:t>Practice Tasks:</w:t>
      </w:r>
    </w:p>
    <w:p>
      <w:pPr>
        <w:pStyle w:val="ListNumber"/>
      </w:pPr>
      <w:r>
        <w:t>1. Use MATCH to find the position of "Aditi" in the Name column.</w:t>
      </w:r>
    </w:p>
    <w:p>
      <w:r>
        <w:t>Expected result: 3</w:t>
        <w:br/>
        <w:t>Formula: =MATCH("Aditi", A2:A6, 0)</w:t>
      </w:r>
    </w:p>
    <w:p>
      <w:pPr>
        <w:pStyle w:val="ListNumber"/>
      </w:pPr>
      <w:r>
        <w:t>2. Use INDEX to get the 3rd salary in the Salary column.</w:t>
      </w:r>
    </w:p>
    <w:p>
      <w:r>
        <w:t>Expected result: 50000</w:t>
        <w:br/>
        <w:t>Formula: =INDEX(C2:C6, 3)</w:t>
      </w:r>
    </w:p>
    <w:p>
      <w:pPr>
        <w:pStyle w:val="ListNumber"/>
      </w:pPr>
      <w:r>
        <w:t>3. Use INDEX + MATCH to get the Salary of "Zoya".</w:t>
      </w:r>
    </w:p>
    <w:p>
      <w:r>
        <w:t>Expected result: 52000</w:t>
        <w:br/>
        <w:t>Formula: =INDEX(C2:C6, MATCH("Zoya", A2:A6, 0))</w:t>
      </w:r>
    </w:p>
    <w:p>
      <w:pPr>
        <w:pStyle w:val="ListNumber"/>
      </w:pPr>
      <w:r>
        <w:t>4. Use INDEX + MATCH to get the Department of "Rahul".</w:t>
      </w:r>
    </w:p>
    <w:p>
      <w:r>
        <w:t>Expected result: IT</w:t>
        <w:br/>
        <w:t>Formula: =INDEX(B2:B6, MATCH("Rahul", A2:A6, 0))</w:t>
      </w:r>
    </w:p>
    <w:p>
      <w:pPr>
        <w:pStyle w:val="Heading2"/>
      </w:pPr>
      <w:r>
        <w:br/>
        <w:t>Bonus Interview Tip:</w:t>
      </w:r>
    </w:p>
    <w:p>
      <w:r>
        <w:t>Q: How would you look up a department if you’re only given a person’s name, but the department is to the left of the salary column?</w:t>
      </w:r>
    </w:p>
    <w:p>
      <w:r>
        <w:t>A: Use INDEX + MATCH, because VLOOKUP can only search to the right.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