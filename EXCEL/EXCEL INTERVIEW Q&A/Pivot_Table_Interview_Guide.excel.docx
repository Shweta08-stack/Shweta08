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C9470">
      <w:pPr>
        <w:pStyle w:val="36"/>
      </w:pPr>
      <w:r>
        <w:t>Pivot Table in Excel - Interview Preparation</w:t>
      </w:r>
    </w:p>
    <w:p w14:paraId="2368F8B2">
      <w:pPr>
        <w:pStyle w:val="2"/>
      </w:pPr>
      <w:r>
        <w:t>✅ What is a Pivot Table?</w:t>
      </w:r>
    </w:p>
    <w:p w14:paraId="0FD8420F">
      <w:r>
        <w:t>A Pivot Table is a powerful tool in Microsoft Excel used to summarize, analyze, explore, and present large amounts of data.</w:t>
      </w:r>
    </w:p>
    <w:p w14:paraId="71988398">
      <w:pPr>
        <w:pStyle w:val="2"/>
      </w:pPr>
      <w:r>
        <w:t>🎯 Purpose of a Pivot Table (Interview Answer)</w:t>
      </w:r>
    </w:p>
    <w:p w14:paraId="0216D95D">
      <w:r>
        <w:t>“A Pivot Table is used to quickly summarize large datasets. It allows me to group, filter, sort, and calculate data without writing formulas. For example, I can easily find total sales by region or average marks by subject with just a few clicks.”</w:t>
      </w:r>
    </w:p>
    <w:p w14:paraId="3E28B0D6">
      <w:pPr>
        <w:pStyle w:val="2"/>
      </w:pPr>
      <w:r>
        <w:t>📊 Easy Example</w:t>
      </w:r>
    </w:p>
    <w:p w14:paraId="7BBE3BA3">
      <w:r>
        <w:t>Sample Data: Sales Report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572E3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F45C752">
            <w:r>
              <w:t>Region</w:t>
            </w:r>
          </w:p>
        </w:tc>
        <w:tc>
          <w:tcPr>
            <w:tcW w:w="2880" w:type="dxa"/>
          </w:tcPr>
          <w:p w14:paraId="44E63DE4">
            <w:r>
              <w:t>Product</w:t>
            </w:r>
          </w:p>
        </w:tc>
        <w:tc>
          <w:tcPr>
            <w:tcW w:w="2880" w:type="dxa"/>
          </w:tcPr>
          <w:p w14:paraId="330583BE">
            <w:r>
              <w:t>Sales</w:t>
            </w:r>
          </w:p>
        </w:tc>
      </w:tr>
      <w:tr w14:paraId="791B6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69B0EB">
            <w:r>
              <w:t>East</w:t>
            </w:r>
          </w:p>
        </w:tc>
        <w:tc>
          <w:tcPr>
            <w:tcW w:w="2880" w:type="dxa"/>
          </w:tcPr>
          <w:p w14:paraId="75689F8C">
            <w:r>
              <w:t>Pen</w:t>
            </w:r>
          </w:p>
        </w:tc>
        <w:tc>
          <w:tcPr>
            <w:tcW w:w="2880" w:type="dxa"/>
          </w:tcPr>
          <w:p w14:paraId="140E98EB">
            <w:r>
              <w:t>100</w:t>
            </w:r>
          </w:p>
        </w:tc>
      </w:tr>
      <w:tr w14:paraId="6AFDA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015522">
            <w:r>
              <w:t>West</w:t>
            </w:r>
          </w:p>
        </w:tc>
        <w:tc>
          <w:tcPr>
            <w:tcW w:w="2880" w:type="dxa"/>
          </w:tcPr>
          <w:p w14:paraId="667149F6">
            <w:r>
              <w:t>Pencil</w:t>
            </w:r>
          </w:p>
        </w:tc>
        <w:tc>
          <w:tcPr>
            <w:tcW w:w="2880" w:type="dxa"/>
          </w:tcPr>
          <w:p w14:paraId="28F19C47">
            <w:r>
              <w:t>80</w:t>
            </w:r>
          </w:p>
        </w:tc>
      </w:tr>
      <w:tr w14:paraId="700F30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DFDFFA">
            <w:r>
              <w:t>East</w:t>
            </w:r>
          </w:p>
        </w:tc>
        <w:tc>
          <w:tcPr>
            <w:tcW w:w="2880" w:type="dxa"/>
          </w:tcPr>
          <w:p w14:paraId="1BBCFCCD">
            <w:r>
              <w:t>Pencil</w:t>
            </w:r>
          </w:p>
        </w:tc>
        <w:tc>
          <w:tcPr>
            <w:tcW w:w="2880" w:type="dxa"/>
          </w:tcPr>
          <w:p w14:paraId="25A05419">
            <w:r>
              <w:t>90</w:t>
            </w:r>
          </w:p>
        </w:tc>
      </w:tr>
      <w:tr w14:paraId="7EC66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B5B5F9">
            <w:r>
              <w:t>North</w:t>
            </w:r>
          </w:p>
        </w:tc>
        <w:tc>
          <w:tcPr>
            <w:tcW w:w="2880" w:type="dxa"/>
          </w:tcPr>
          <w:p w14:paraId="0746AB13">
            <w:r>
              <w:t>Pen</w:t>
            </w:r>
          </w:p>
        </w:tc>
        <w:tc>
          <w:tcPr>
            <w:tcW w:w="2880" w:type="dxa"/>
          </w:tcPr>
          <w:p w14:paraId="04675741">
            <w:r>
              <w:t>120</w:t>
            </w:r>
          </w:p>
        </w:tc>
      </w:tr>
      <w:tr w14:paraId="035E4A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B507E2">
            <w:r>
              <w:t>West</w:t>
            </w:r>
          </w:p>
        </w:tc>
        <w:tc>
          <w:tcPr>
            <w:tcW w:w="2880" w:type="dxa"/>
          </w:tcPr>
          <w:p w14:paraId="39E2EBE0">
            <w:r>
              <w:t>Pen</w:t>
            </w:r>
          </w:p>
        </w:tc>
        <w:tc>
          <w:tcPr>
            <w:tcW w:w="2880" w:type="dxa"/>
          </w:tcPr>
          <w:p w14:paraId="6014A7FE">
            <w:r>
              <w:t>130</w:t>
            </w:r>
          </w:p>
        </w:tc>
      </w:tr>
    </w:tbl>
    <w:p w14:paraId="48F79567">
      <w:pPr>
        <w:pStyle w:val="3"/>
      </w:pPr>
      <w:r>
        <w:t>🔧 Steps to Create Pivot Table:</w:t>
      </w:r>
    </w:p>
    <w:p w14:paraId="6FA48204">
      <w:pPr>
        <w:pStyle w:val="29"/>
      </w:pPr>
      <w:r>
        <w:t>Select the data (A1:C6).</w:t>
      </w:r>
    </w:p>
    <w:p w14:paraId="01A85810">
      <w:pPr>
        <w:pStyle w:val="29"/>
      </w:pPr>
      <w:r>
        <w:t>Go to Insert &gt; Pivot Table.</w:t>
      </w:r>
    </w:p>
    <w:p w14:paraId="768A6963">
      <w:pPr>
        <w:pStyle w:val="29"/>
      </w:pPr>
      <w:r>
        <w:t>Choose 'New Worksheet' &gt; Click OK.</w:t>
      </w:r>
    </w:p>
    <w:p w14:paraId="67E1AB40">
      <w:pPr>
        <w:pStyle w:val="29"/>
      </w:pPr>
      <w:r>
        <w:t>In the PivotTable Field Pane:</w:t>
      </w:r>
      <w:r>
        <w:br w:type="textWrapping"/>
      </w:r>
      <w:r>
        <w:t xml:space="preserve">  - Drag 'Region' → Rows</w:t>
      </w:r>
      <w:r>
        <w:br w:type="textWrapping"/>
      </w:r>
      <w:r>
        <w:t xml:space="preserve">  - Drag 'Sales' → Values</w:t>
      </w:r>
    </w:p>
    <w:p w14:paraId="752011EC">
      <w:r>
        <w:t>👉 Result: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E7220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15C317">
            <w:r>
              <w:t>Region</w:t>
            </w:r>
          </w:p>
        </w:tc>
        <w:tc>
          <w:tcPr>
            <w:tcW w:w="4320" w:type="dxa"/>
          </w:tcPr>
          <w:p w14:paraId="20AB1196">
            <w:r>
              <w:t>Sum of Sales</w:t>
            </w:r>
          </w:p>
        </w:tc>
      </w:tr>
      <w:tr w14:paraId="1BA3B8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85BA19">
            <w:r>
              <w:t>East</w:t>
            </w:r>
          </w:p>
        </w:tc>
        <w:tc>
          <w:tcPr>
            <w:tcW w:w="4320" w:type="dxa"/>
          </w:tcPr>
          <w:p w14:paraId="12566EB4">
            <w:r>
              <w:t>190</w:t>
            </w:r>
          </w:p>
        </w:tc>
      </w:tr>
      <w:tr w14:paraId="7ECD07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74AE7B">
            <w:r>
              <w:t>North</w:t>
            </w:r>
          </w:p>
        </w:tc>
        <w:tc>
          <w:tcPr>
            <w:tcW w:w="4320" w:type="dxa"/>
          </w:tcPr>
          <w:p w14:paraId="158E962E">
            <w:r>
              <w:t>120</w:t>
            </w:r>
          </w:p>
        </w:tc>
      </w:tr>
      <w:tr w14:paraId="26588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3258A2">
            <w:r>
              <w:t>West</w:t>
            </w:r>
          </w:p>
        </w:tc>
        <w:tc>
          <w:tcPr>
            <w:tcW w:w="4320" w:type="dxa"/>
          </w:tcPr>
          <w:p w14:paraId="6787D2B3">
            <w:r>
              <w:t>210</w:t>
            </w:r>
          </w:p>
        </w:tc>
      </w:tr>
    </w:tbl>
    <w:p w14:paraId="7EB553EC">
      <w:pPr>
        <w:pStyle w:val="2"/>
      </w:pPr>
      <w:r>
        <w:t>💬 Interview Questions &amp; Answers on Pivot Table</w:t>
      </w:r>
    </w:p>
    <w:p w14:paraId="41A4E724">
      <w:pPr>
        <w:pStyle w:val="23"/>
      </w:pPr>
      <w:r>
        <w:t>Q: What is a Pivot Table and why is it used?</w:t>
      </w:r>
    </w:p>
    <w:p w14:paraId="56347019">
      <w:r>
        <w:t>A: A Pivot Table is a data summarization tool in Excel. It helps analyze large datasets quickly by allowing grouping, filtering, sorting, and aggregation (like sum, count, average) without any formulas.</w:t>
      </w:r>
    </w:p>
    <w:p w14:paraId="0F65DFC7">
      <w:pPr>
        <w:pStyle w:val="23"/>
      </w:pPr>
      <w:r>
        <w:t>Q: Can you give an example where you used a Pivot Table?</w:t>
      </w:r>
    </w:p>
    <w:p w14:paraId="0B7799C6">
      <w:r>
        <w:t>A: Yes, for example, in a sales dataset, I used a Pivot Table to calculate the total sales by region and product. This helped management identify which region was performing best.</w:t>
      </w:r>
    </w:p>
    <w:p w14:paraId="1F8A8CC1">
      <w:pPr>
        <w:pStyle w:val="23"/>
      </w:pPr>
      <w:r>
        <w:t>Q: How do you refresh a Pivot Table after updating the data?</w:t>
      </w:r>
    </w:p>
    <w:p w14:paraId="5B5E9C2B">
      <w:r>
        <w:t>A: Right-click on the Pivot Table and select “Refresh”, or use the shortcut Alt + F5.</w:t>
      </w:r>
    </w:p>
    <w:p w14:paraId="2BAC4B7A">
      <w:pPr>
        <w:pStyle w:val="23"/>
      </w:pPr>
      <w:r>
        <w:t>Q: What types of calculations can you do in a Pivot Table?</w:t>
      </w:r>
    </w:p>
    <w:p w14:paraId="68E4774D">
      <w:r>
        <w:t>A: You can calculate Sum, Count, Average, Max, Min, and even use Calculated Fields for custom formulas.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A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PC World</cp:lastModifiedBy>
  <dcterms:modified xsi:type="dcterms:W3CDTF">2025-07-05T11:58:56Z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7CE840BF53A645B78B99ECF4CBE3007B_13</vt:lpwstr>
  </property>
</Properties>
</file>