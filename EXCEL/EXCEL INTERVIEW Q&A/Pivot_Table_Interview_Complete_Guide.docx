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90FE81">
      <w:pPr>
        <w:pStyle w:val="36"/>
      </w:pPr>
      <w:r>
        <w:t>Pivot Table in Excel - Interview Preparation</w:t>
      </w:r>
    </w:p>
    <w:p w14:paraId="745B8980">
      <w:pPr>
        <w:pStyle w:val="2"/>
      </w:pPr>
      <w:r>
        <w:t>✅ What is a Pivot Table?</w:t>
      </w:r>
    </w:p>
    <w:p w14:paraId="0D199BE0">
      <w:r>
        <w:t>A Pivot Table is a powerful tool in Microsoft Excel used to summarize, analyze, explore, and present large amounts of data.</w:t>
      </w:r>
    </w:p>
    <w:p w14:paraId="3E5893B0">
      <w:pPr>
        <w:pStyle w:val="2"/>
      </w:pPr>
      <w:r>
        <w:t>🎯 Purpose of a Pivot Table (Interview Answer)</w:t>
      </w:r>
    </w:p>
    <w:p w14:paraId="6265300C">
      <w:r>
        <w:t>“A Pivot Table is used to quickly summarize large datasets. It allows me to group, filter, sort, and calculate data without writing formulas. For example, I can easily find total sales by region or average marks by subject with just a few clicks.”</w:t>
      </w:r>
    </w:p>
    <w:p w14:paraId="6371694D">
      <w:pPr>
        <w:pStyle w:val="2"/>
      </w:pPr>
      <w:r>
        <w:t>📊 Easy Example</w:t>
      </w:r>
    </w:p>
    <w:p w14:paraId="26939264">
      <w:r>
        <w:t>Sample Data: Sales Report</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44B59B3C">
        <w:tblPrEx>
          <w:tblCellMar>
            <w:top w:w="0" w:type="dxa"/>
            <w:left w:w="108" w:type="dxa"/>
            <w:bottom w:w="0" w:type="dxa"/>
            <w:right w:w="108" w:type="dxa"/>
          </w:tblCellMar>
        </w:tblPrEx>
        <w:tc>
          <w:tcPr>
            <w:tcW w:w="2880" w:type="dxa"/>
          </w:tcPr>
          <w:p w14:paraId="2A0A343C">
            <w:r>
              <w:t>Region</w:t>
            </w:r>
          </w:p>
        </w:tc>
        <w:tc>
          <w:tcPr>
            <w:tcW w:w="2880" w:type="dxa"/>
          </w:tcPr>
          <w:p w14:paraId="5563DB17">
            <w:r>
              <w:t>Product</w:t>
            </w:r>
          </w:p>
        </w:tc>
        <w:tc>
          <w:tcPr>
            <w:tcW w:w="2880" w:type="dxa"/>
          </w:tcPr>
          <w:p w14:paraId="17BD0D11">
            <w:r>
              <w:t>Sales</w:t>
            </w:r>
          </w:p>
        </w:tc>
      </w:tr>
      <w:tr w14:paraId="05881C0E">
        <w:tblPrEx>
          <w:tblCellMar>
            <w:top w:w="0" w:type="dxa"/>
            <w:left w:w="108" w:type="dxa"/>
            <w:bottom w:w="0" w:type="dxa"/>
            <w:right w:w="108" w:type="dxa"/>
          </w:tblCellMar>
        </w:tblPrEx>
        <w:tc>
          <w:tcPr>
            <w:tcW w:w="2880" w:type="dxa"/>
          </w:tcPr>
          <w:p w14:paraId="0F151EED">
            <w:r>
              <w:t>East</w:t>
            </w:r>
          </w:p>
        </w:tc>
        <w:tc>
          <w:tcPr>
            <w:tcW w:w="2880" w:type="dxa"/>
          </w:tcPr>
          <w:p w14:paraId="1E1B8A8E">
            <w:r>
              <w:t>Pen</w:t>
            </w:r>
          </w:p>
        </w:tc>
        <w:tc>
          <w:tcPr>
            <w:tcW w:w="2880" w:type="dxa"/>
          </w:tcPr>
          <w:p w14:paraId="64510A19">
            <w:r>
              <w:t>100</w:t>
            </w:r>
          </w:p>
        </w:tc>
      </w:tr>
      <w:tr w14:paraId="7EA78B88">
        <w:tblPrEx>
          <w:tblCellMar>
            <w:top w:w="0" w:type="dxa"/>
            <w:left w:w="108" w:type="dxa"/>
            <w:bottom w:w="0" w:type="dxa"/>
            <w:right w:w="108" w:type="dxa"/>
          </w:tblCellMar>
        </w:tblPrEx>
        <w:tc>
          <w:tcPr>
            <w:tcW w:w="2880" w:type="dxa"/>
          </w:tcPr>
          <w:p w14:paraId="182D953C">
            <w:r>
              <w:t>West</w:t>
            </w:r>
          </w:p>
        </w:tc>
        <w:tc>
          <w:tcPr>
            <w:tcW w:w="2880" w:type="dxa"/>
          </w:tcPr>
          <w:p w14:paraId="19929D7C">
            <w:r>
              <w:t>Pencil</w:t>
            </w:r>
          </w:p>
        </w:tc>
        <w:tc>
          <w:tcPr>
            <w:tcW w:w="2880" w:type="dxa"/>
          </w:tcPr>
          <w:p w14:paraId="509D8B6F">
            <w:r>
              <w:t>80</w:t>
            </w:r>
          </w:p>
        </w:tc>
      </w:tr>
      <w:tr w14:paraId="5EACFBC5">
        <w:tblPrEx>
          <w:tblCellMar>
            <w:top w:w="0" w:type="dxa"/>
            <w:left w:w="108" w:type="dxa"/>
            <w:bottom w:w="0" w:type="dxa"/>
            <w:right w:w="108" w:type="dxa"/>
          </w:tblCellMar>
        </w:tblPrEx>
        <w:tc>
          <w:tcPr>
            <w:tcW w:w="2880" w:type="dxa"/>
          </w:tcPr>
          <w:p w14:paraId="22BB6DCA">
            <w:r>
              <w:t>East</w:t>
            </w:r>
          </w:p>
        </w:tc>
        <w:tc>
          <w:tcPr>
            <w:tcW w:w="2880" w:type="dxa"/>
          </w:tcPr>
          <w:p w14:paraId="1D58E6E4">
            <w:r>
              <w:t>Pencil</w:t>
            </w:r>
          </w:p>
        </w:tc>
        <w:tc>
          <w:tcPr>
            <w:tcW w:w="2880" w:type="dxa"/>
          </w:tcPr>
          <w:p w14:paraId="720A0877">
            <w:r>
              <w:t>90</w:t>
            </w:r>
          </w:p>
        </w:tc>
      </w:tr>
      <w:tr w14:paraId="786DE4A9">
        <w:tblPrEx>
          <w:tblCellMar>
            <w:top w:w="0" w:type="dxa"/>
            <w:left w:w="108" w:type="dxa"/>
            <w:bottom w:w="0" w:type="dxa"/>
            <w:right w:w="108" w:type="dxa"/>
          </w:tblCellMar>
        </w:tblPrEx>
        <w:tc>
          <w:tcPr>
            <w:tcW w:w="2880" w:type="dxa"/>
          </w:tcPr>
          <w:p w14:paraId="7FEDE486">
            <w:r>
              <w:t>North</w:t>
            </w:r>
          </w:p>
        </w:tc>
        <w:tc>
          <w:tcPr>
            <w:tcW w:w="2880" w:type="dxa"/>
          </w:tcPr>
          <w:p w14:paraId="6789D5CD">
            <w:r>
              <w:t>Pen</w:t>
            </w:r>
          </w:p>
        </w:tc>
        <w:tc>
          <w:tcPr>
            <w:tcW w:w="2880" w:type="dxa"/>
          </w:tcPr>
          <w:p w14:paraId="76B217F7">
            <w:r>
              <w:t>120</w:t>
            </w:r>
          </w:p>
        </w:tc>
      </w:tr>
      <w:tr w14:paraId="2E0FDEFE">
        <w:tblPrEx>
          <w:tblCellMar>
            <w:top w:w="0" w:type="dxa"/>
            <w:left w:w="108" w:type="dxa"/>
            <w:bottom w:w="0" w:type="dxa"/>
            <w:right w:w="108" w:type="dxa"/>
          </w:tblCellMar>
        </w:tblPrEx>
        <w:tc>
          <w:tcPr>
            <w:tcW w:w="2880" w:type="dxa"/>
          </w:tcPr>
          <w:p w14:paraId="4DDDFE3D">
            <w:r>
              <w:t>West</w:t>
            </w:r>
          </w:p>
        </w:tc>
        <w:tc>
          <w:tcPr>
            <w:tcW w:w="2880" w:type="dxa"/>
          </w:tcPr>
          <w:p w14:paraId="2DB5AC5B">
            <w:r>
              <w:t>Pen</w:t>
            </w:r>
          </w:p>
        </w:tc>
        <w:tc>
          <w:tcPr>
            <w:tcW w:w="2880" w:type="dxa"/>
          </w:tcPr>
          <w:p w14:paraId="736DBAFA">
            <w:r>
              <w:t>130</w:t>
            </w:r>
          </w:p>
        </w:tc>
      </w:tr>
    </w:tbl>
    <w:p w14:paraId="7DFB8525">
      <w:pPr>
        <w:pStyle w:val="3"/>
      </w:pPr>
      <w:r>
        <w:t>🔧 Steps to Create Pivot Table:</w:t>
      </w:r>
    </w:p>
    <w:p w14:paraId="23F6455E">
      <w:pPr>
        <w:pStyle w:val="29"/>
      </w:pPr>
      <w:r>
        <w:t>Select the data (A1:C6).</w:t>
      </w:r>
    </w:p>
    <w:p w14:paraId="5440E546">
      <w:pPr>
        <w:pStyle w:val="29"/>
      </w:pPr>
      <w:r>
        <w:t>Go to Insert &gt; Pivot Table.</w:t>
      </w:r>
    </w:p>
    <w:p w14:paraId="17C6580C">
      <w:pPr>
        <w:pStyle w:val="29"/>
      </w:pPr>
      <w:r>
        <w:t>Choose 'New Worksheet' &gt; Click OK.</w:t>
      </w:r>
    </w:p>
    <w:p w14:paraId="291E7362">
      <w:pPr>
        <w:pStyle w:val="29"/>
      </w:pPr>
      <w:r>
        <w:t>In the PivotTable Field Pane:</w:t>
      </w:r>
      <w:r>
        <w:br w:type="textWrapping"/>
      </w:r>
      <w:r>
        <w:t xml:space="preserve">  - Drag 'Region' → Rows</w:t>
      </w:r>
      <w:r>
        <w:br w:type="textWrapping"/>
      </w:r>
      <w:r>
        <w:t xml:space="preserve">  - Drag 'Sales' → Values</w:t>
      </w:r>
    </w:p>
    <w:p w14:paraId="30B8DF2B">
      <w:r>
        <w:t>👉 Result:</w:t>
      </w:r>
    </w:p>
    <w:tbl>
      <w:tblPr>
        <w:tblStyle w:val="12"/>
        <w:tblW w:w="0" w:type="auto"/>
        <w:tblInd w:w="0" w:type="dxa"/>
        <w:tblLayout w:type="autofit"/>
        <w:tblCellMar>
          <w:top w:w="0" w:type="dxa"/>
          <w:left w:w="108" w:type="dxa"/>
          <w:bottom w:w="0" w:type="dxa"/>
          <w:right w:w="108" w:type="dxa"/>
        </w:tblCellMar>
      </w:tblPr>
      <w:tblGrid>
        <w:gridCol w:w="4320"/>
        <w:gridCol w:w="4320"/>
      </w:tblGrid>
      <w:tr w14:paraId="2DB5D5F0">
        <w:tblPrEx>
          <w:tblCellMar>
            <w:top w:w="0" w:type="dxa"/>
            <w:left w:w="108" w:type="dxa"/>
            <w:bottom w:w="0" w:type="dxa"/>
            <w:right w:w="108" w:type="dxa"/>
          </w:tblCellMar>
        </w:tblPrEx>
        <w:tc>
          <w:tcPr>
            <w:tcW w:w="4320" w:type="dxa"/>
          </w:tcPr>
          <w:p w14:paraId="2CE35D2B">
            <w:r>
              <w:t>Region</w:t>
            </w:r>
          </w:p>
        </w:tc>
        <w:tc>
          <w:tcPr>
            <w:tcW w:w="4320" w:type="dxa"/>
          </w:tcPr>
          <w:p w14:paraId="1CA72D80">
            <w:r>
              <w:t>Sum of Sales</w:t>
            </w:r>
          </w:p>
        </w:tc>
      </w:tr>
      <w:tr w14:paraId="6C68E616">
        <w:tblPrEx>
          <w:tblCellMar>
            <w:top w:w="0" w:type="dxa"/>
            <w:left w:w="108" w:type="dxa"/>
            <w:bottom w:w="0" w:type="dxa"/>
            <w:right w:w="108" w:type="dxa"/>
          </w:tblCellMar>
        </w:tblPrEx>
        <w:tc>
          <w:tcPr>
            <w:tcW w:w="4320" w:type="dxa"/>
          </w:tcPr>
          <w:p w14:paraId="0F77C9CB">
            <w:r>
              <w:t>East</w:t>
            </w:r>
          </w:p>
        </w:tc>
        <w:tc>
          <w:tcPr>
            <w:tcW w:w="4320" w:type="dxa"/>
          </w:tcPr>
          <w:p w14:paraId="39EB8D76">
            <w:r>
              <w:t>190</w:t>
            </w:r>
          </w:p>
        </w:tc>
      </w:tr>
      <w:tr w14:paraId="1AB08399">
        <w:tblPrEx>
          <w:tblCellMar>
            <w:top w:w="0" w:type="dxa"/>
            <w:left w:w="108" w:type="dxa"/>
            <w:bottom w:w="0" w:type="dxa"/>
            <w:right w:w="108" w:type="dxa"/>
          </w:tblCellMar>
        </w:tblPrEx>
        <w:tc>
          <w:tcPr>
            <w:tcW w:w="4320" w:type="dxa"/>
          </w:tcPr>
          <w:p w14:paraId="027C002D">
            <w:r>
              <w:t>North</w:t>
            </w:r>
          </w:p>
        </w:tc>
        <w:tc>
          <w:tcPr>
            <w:tcW w:w="4320" w:type="dxa"/>
          </w:tcPr>
          <w:p w14:paraId="4DCB36E5">
            <w:r>
              <w:t>120</w:t>
            </w:r>
          </w:p>
        </w:tc>
      </w:tr>
      <w:tr w14:paraId="0BFB611C">
        <w:tblPrEx>
          <w:tblCellMar>
            <w:top w:w="0" w:type="dxa"/>
            <w:left w:w="108" w:type="dxa"/>
            <w:bottom w:w="0" w:type="dxa"/>
            <w:right w:w="108" w:type="dxa"/>
          </w:tblCellMar>
        </w:tblPrEx>
        <w:tc>
          <w:tcPr>
            <w:tcW w:w="4320" w:type="dxa"/>
          </w:tcPr>
          <w:p w14:paraId="6024A775">
            <w:r>
              <w:t>West</w:t>
            </w:r>
          </w:p>
        </w:tc>
        <w:tc>
          <w:tcPr>
            <w:tcW w:w="4320" w:type="dxa"/>
          </w:tcPr>
          <w:p w14:paraId="252FF18C">
            <w:r>
              <w:t>210</w:t>
            </w:r>
          </w:p>
        </w:tc>
      </w:tr>
    </w:tbl>
    <w:p w14:paraId="60567B6B">
      <w:pPr>
        <w:pStyle w:val="2"/>
      </w:pPr>
      <w:r>
        <w:t>💬 Interview Questions &amp; Answers on Pivot Table</w:t>
      </w:r>
    </w:p>
    <w:p w14:paraId="3AF48886">
      <w:pPr>
        <w:pStyle w:val="23"/>
      </w:pPr>
      <w:r>
        <w:t>Q: What is a Pivot Table and why is it used?</w:t>
      </w:r>
    </w:p>
    <w:p w14:paraId="637F448A">
      <w:r>
        <w:t>A: A Pivot Table is a data summarization tool in Excel. It helps analyze large datasets quickly by allowing grouping, filtering, sorting, and aggregation (like sum, count, average) without any formulas.</w:t>
      </w:r>
    </w:p>
    <w:p w14:paraId="2216A39F">
      <w:pPr>
        <w:pStyle w:val="23"/>
      </w:pPr>
      <w:r>
        <w:t>Q: Can you give an example where you used a Pivot Table?</w:t>
      </w:r>
    </w:p>
    <w:p w14:paraId="0492487B">
      <w:r>
        <w:t>A: Yes, for example, in a sales dataset, I used a Pivot Table to calculate the total sales by region and product. This helped management identify which region was performing best.</w:t>
      </w:r>
    </w:p>
    <w:p w14:paraId="5E1D9AF4">
      <w:pPr>
        <w:pStyle w:val="23"/>
      </w:pPr>
      <w:r>
        <w:t>Q: How do you refresh a Pivot Table after updating the data?</w:t>
      </w:r>
    </w:p>
    <w:p w14:paraId="707D91DA">
      <w:r>
        <w:t>A: Right-click on the Pivot Table and select “Refresh”, or use the shortcut Alt + F5.</w:t>
      </w:r>
    </w:p>
    <w:p w14:paraId="16057FDD">
      <w:pPr>
        <w:pStyle w:val="23"/>
      </w:pPr>
      <w:r>
        <w:t>Q: What types of calculations can you do in a Pivot Table?</w:t>
      </w:r>
    </w:p>
    <w:p w14:paraId="1B0CC78C">
      <w:r>
        <w:t>A: You can calculate Sum, Count, Average, Max, Min, and even use Calculated Fields for custom formulas.</w:t>
      </w:r>
    </w:p>
    <w:p w14:paraId="5602390C">
      <w:pPr>
        <w:pStyle w:val="2"/>
      </w:pPr>
      <w:r>
        <w:t>📌 Scenario-Based Interview Questions &amp; Answers</w:t>
      </w:r>
    </w:p>
    <w:p w14:paraId="311A8473">
      <w:pPr>
        <w:pStyle w:val="23"/>
      </w:pPr>
      <w:r>
        <w:t>🧑‍💼 You are given a dataset with Date, Region, Product, and Sales Amount. How would you find out which region sold the most "Pens" last year?</w:t>
      </w:r>
    </w:p>
    <w:p w14:paraId="67680F01">
      <w:r>
        <w:t>✅ I would use a Pivot Table. First, I would apply a filter for the last year’s dates and for the Product = 'Pen'. Then, I’d drag Region into Rows and Sales Amount into Values. This would show total Pen sales by Region. Finally, I’d sort the values from largest to smallest to find the top-selling region.</w:t>
      </w:r>
    </w:p>
    <w:p w14:paraId="22DE4921">
      <w:pPr>
        <w:pStyle w:val="23"/>
      </w:pPr>
      <w:r>
        <w:t>🧑‍💼 How will you find the monthly sales trend for each product?</w:t>
      </w:r>
    </w:p>
    <w:p w14:paraId="557A16E4">
      <w:r>
        <w:t>✅ I would create a Pivot Table and drag Product into Rows and Date into Columns. Then I’d group the date field by Month (and Year if needed). I’d drag Sales into Values. This would give me a clean layout of monthly sales for each product.</w:t>
      </w:r>
    </w:p>
    <w:p w14:paraId="158179EA">
      <w:pPr>
        <w:pStyle w:val="23"/>
      </w:pPr>
      <w:r>
        <w:t>🧑‍💼 You have employee-wise sales data. How can you find the top 3 performing employees?</w:t>
      </w:r>
    </w:p>
    <w:p w14:paraId="794FA8FC">
      <w:r>
        <w:t>✅ I’d create a Pivot Table with Employee Name in Rows and Sales Amount in Values. Then I would sort the sales in descending order and apply a filter to show only the top 3 items using the ‘Value Filters’ &gt; ‘Top 10’ option and change it to 3.</w:t>
      </w:r>
    </w:p>
    <w:p w14:paraId="1C425262">
      <w:pPr>
        <w:pStyle w:val="23"/>
      </w:pPr>
      <w:r>
        <w:t>🧑‍💼 You have a dataset of customer orders. How would you find how many unique customers placed orders in each region?</w:t>
      </w:r>
    </w:p>
    <w:p w14:paraId="0AD9E5D7">
      <w:r>
        <w:t>✅ Pivot Tables don’t count unique values by default, but in Excel 2013 and above, I can use the 'Distinct Count' option. I’d place Region in Rows and Customer ID in Values, then change the aggregation to ‘Distinct Count’. This gives me the number of unique customers per region.</w:t>
      </w:r>
    </w:p>
    <w:p w14:paraId="7C0127D1">
      <w:pPr>
        <w:pStyle w:val="23"/>
      </w:pPr>
      <w:r>
        <w:t>🧑‍💼 If your data keeps updating daily, how would you make sure the Pivot Table always includes the new data?</w:t>
      </w:r>
    </w:p>
    <w:p w14:paraId="2651587C">
      <w:r>
        <w:t>✅ I would convert my dataset into an Excel Table (Ctrl + T) before creating the Pivot Table. Tables expand automatically with new data, so the Pivot Table will always reflect the latest entries when refreshed.</w:t>
      </w:r>
    </w:p>
    <w:p w14:paraId="6E4F9C66">
      <w:pPr>
        <w:pStyle w:val="2"/>
      </w:pPr>
      <w:r>
        <w:t>📘 Advanced Pivot Table Topics for Interviews</w:t>
      </w:r>
    </w:p>
    <w:p w14:paraId="38A0678D">
      <w:pPr>
        <w:pStyle w:val="3"/>
      </w:pPr>
      <w:r>
        <w:t>✅ 1. Filter &amp; Slicer in Pivot Table</w:t>
      </w:r>
    </w:p>
    <w:p w14:paraId="4DC9F51F">
      <w:r>
        <w:t>🔹 Use Case: You want to analyze sales by region, but allow the user to choose product category dynamically.</w:t>
      </w:r>
    </w:p>
    <w:p w14:paraId="0D6EEC90">
      <w:r>
        <w:t>📊 Example Setup: Drag Region → Rows, Sales → Values, Product Category → Filters or use a Slicer.</w:t>
      </w:r>
    </w:p>
    <w:p w14:paraId="48F7DFCE">
      <w:r>
        <w:t>💬 Interview Question:</w:t>
      </w:r>
    </w:p>
    <w:p w14:paraId="5A772B19">
      <w:pPr>
        <w:pStyle w:val="23"/>
      </w:pPr>
      <w:r>
        <w:t>Q: What is the difference between a Filter and a Slicer in a Pivot Table?</w:t>
      </w:r>
    </w:p>
    <w:p w14:paraId="10D72772">
      <w:r>
        <w:t>A: A Filter is placed above the Pivot Table to filter the entire table by one or more values. A Slicer is a visual filter that creates buttons for users to click and filter data interactively. Slicers are easier to use, especially for dashboards.</w:t>
      </w:r>
    </w:p>
    <w:p w14:paraId="4DAF5D9A">
      <w:pPr>
        <w:pStyle w:val="3"/>
      </w:pPr>
      <w:r>
        <w:t>✅ 2. Grouping Data (Date and Numbers)</w:t>
      </w:r>
    </w:p>
    <w:p w14:paraId="2E3258A2">
      <w:r>
        <w:t>🔹 Use Case: You want to group daily sales data into months or group Age into bands (e.g. 18–25, 26–35).</w:t>
      </w:r>
    </w:p>
    <w:p w14:paraId="1636A2C9">
      <w:r>
        <w:t>📊 Example Setup: Right-click on the Date field &gt; Group &gt; Select Months and Years. For numeric data like Age, group manually into ranges.</w:t>
      </w:r>
    </w:p>
    <w:p w14:paraId="111D59EE">
      <w:r>
        <w:t>💬 Interview Question:</w:t>
      </w:r>
    </w:p>
    <w:p w14:paraId="63C9115E">
      <w:pPr>
        <w:pStyle w:val="23"/>
      </w:pPr>
      <w:r>
        <w:t>Q: Can you group data in Pivot Tables? How?</w:t>
      </w:r>
    </w:p>
    <w:p w14:paraId="627100A2">
      <w:r>
        <w:t>A: Yes, we can group both dates and numbers. For dates, right-click and select group by Month/Quarter/Year. For numbers, right-click and group into custom ranges, which is useful in age or salary analysis.</w:t>
      </w:r>
    </w:p>
    <w:p w14:paraId="7323F175">
      <w:pPr>
        <w:pStyle w:val="3"/>
      </w:pPr>
      <w:r>
        <w:t>✅ 3. Calculated Field</w:t>
      </w:r>
    </w:p>
    <w:p w14:paraId="046A655A">
      <w:r>
        <w:t>🔹 Use Case: You want to calculate Profit in the Pivot Table as Sales - Cost.</w:t>
      </w:r>
    </w:p>
    <w:p w14:paraId="63148522">
      <w:r>
        <w:t>📊 Example Setup: Go to PivotTable Analyze → Fields, Items &amp; Sets → Calculated Field. Name: 'Profit', Formula: = Sales - Cost</w:t>
      </w:r>
    </w:p>
    <w:p w14:paraId="1BEDD643">
      <w:r>
        <w:t>💬 Interview Question:</w:t>
      </w:r>
    </w:p>
    <w:p w14:paraId="5C050EF4">
      <w:pPr>
        <w:pStyle w:val="23"/>
      </w:pPr>
      <w:r>
        <w:t>Q: What is a Calculated Field in Pivot Table? When do you use it?</w:t>
      </w:r>
    </w:p>
    <w:p w14:paraId="57ABE61D">
      <w:r>
        <w:t>A: A Calculated Field is used when we want to add a custom formula inside the Pivot Table that doesn't exist in the original data, such as calculating profit, tax, or profit margin.</w:t>
      </w:r>
    </w:p>
    <w:p w14:paraId="28DAD6A1">
      <w:pPr>
        <w:pStyle w:val="3"/>
      </w:pPr>
      <w:r>
        <w:t>✅ 4. Pivot Chart</w:t>
      </w:r>
    </w:p>
    <w:p w14:paraId="1262EF77">
      <w:r>
        <w:t>🔹 Use Case: You want to visually present the summary from Pivot Table.</w:t>
      </w:r>
    </w:p>
    <w:p w14:paraId="638459B7">
      <w:r>
        <w:t>📊 Example Setup: After building a Pivot Table → Go to Insert &gt; Pivot Chart → Select Column or Line Chart.</w:t>
      </w:r>
    </w:p>
    <w:p w14:paraId="5A6D3B78">
      <w:r>
        <w:t>💬 Interview Question:</w:t>
      </w:r>
    </w:p>
    <w:p w14:paraId="21C823E2">
      <w:pPr>
        <w:pStyle w:val="23"/>
      </w:pPr>
      <w:r>
        <w:t>Q: What is the difference between a normal chart and a Pivot Chart?</w:t>
      </w:r>
    </w:p>
    <w:p w14:paraId="2B80C09D">
      <w:r>
        <w:t>A: A Pivot Chart is directly linked to a Pivot Table and updates when filters or data change. It’s dynamic. A regular chart is stati</w:t>
      </w:r>
      <w:bookmarkStart w:id="0" w:name="_GoBack"/>
      <w:bookmarkEnd w:id="0"/>
      <w:r>
        <w:t>c and not linked to filtering or grouping logic.</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66974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PC World</cp:lastModifiedBy>
  <dcterms:modified xsi:type="dcterms:W3CDTF">2025-07-05T12:23:35Z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7EAAE134BC9840BB8185E7F50C63959B_13</vt:lpwstr>
  </property>
</Properties>
</file>